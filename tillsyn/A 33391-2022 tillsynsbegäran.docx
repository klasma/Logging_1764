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33391-2022 i Grums kommun</w:t>
      </w:r>
    </w:p>
    <w:p>
      <w:r>
        <w:t>Detta dokument behandlar höga naturvärden i avverkningsanmälan A 33391-2022 i Grums kommun. Denna avverkningsanmälan inkom 2022-08-15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bronshjon (S), vågbandad barkbock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3391-2022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6584160, E 384959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