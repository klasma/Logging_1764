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39819-2021 i Grums kommun</w:t>
      </w:r>
    </w:p>
    <w:p>
      <w:r>
        <w:t>Detta dokument behandlar höga naturvärden i avverkningsanmälan A 39819-2021 i Grums kommun. Denna avverkningsanmälan inkom 2021-08-09 00:00:00 och omfattar 34,6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garnlav (NT), motaggsvamp (NT), vedskivlav (NT), bronshjon (S), dropptaggsvamp (S), kornknutmossa (S), mindre märgborre (S), thomsons trägnagare (S) och vågbandad barkbock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35638"/>
            <wp:docPr id="1" name="Picture 1"/>
            <wp:cNvGraphicFramePr>
              <a:graphicFrameLocks noChangeAspect="1"/>
            </wp:cNvGraphicFramePr>
            <a:graphic>
              <a:graphicData uri="http://schemas.openxmlformats.org/drawingml/2006/picture">
                <pic:pic>
                  <pic:nvPicPr>
                    <pic:cNvPr id="0" name="A 39819-2021 karta.png"/>
                    <pic:cNvPicPr/>
                  </pic:nvPicPr>
                  <pic:blipFill>
                    <a:blip r:embed="rId16"/>
                    <a:stretch>
                      <a:fillRect/>
                    </a:stretch>
                  </pic:blipFill>
                  <pic:spPr>
                    <a:xfrm>
                      <a:off x="0" y="0"/>
                      <a:ext cx="5486400" cy="7635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6589623, E 389420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