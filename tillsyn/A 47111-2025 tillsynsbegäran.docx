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47111-2025 i Grums kommun</w:t>
      </w:r>
    </w:p>
    <w:p>
      <w:r>
        <w:t>Detta dokument behandlar höga naturvärden i avverkningsanmälan A 47111-2025 i Grums kommun. Denna avverkningsanmälan inkom 2025-09-29 16:04:03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motaggsvamp (NT), orange 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711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6587427, E 391673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