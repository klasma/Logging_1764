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20354-2025 i Grums kommun</w:t>
      </w:r>
    </w:p>
    <w:p>
      <w:r>
        <w:t>Detta dokument behandlar höga naturvärden i avverkningsanmälan A 20354-2025 i Grums kommun. Denna avverkningsanmälan inkom 2025-04-28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ullticka (NT), bronshjon (S), thomsons trägnagare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0354-2025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6592132, E 387606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5883406"/>
            <wp:docPr id="2" name="Picture 2"/>
            <wp:cNvGraphicFramePr>
              <a:graphicFrameLocks noChangeAspect="1"/>
            </wp:cNvGraphicFramePr>
            <a:graphic>
              <a:graphicData uri="http://schemas.openxmlformats.org/drawingml/2006/picture">
                <pic:pic>
                  <pic:nvPicPr>
                    <pic:cNvPr id="0" name="A 20354-2025 karta knärot.png"/>
                    <pic:cNvPicPr/>
                  </pic:nvPicPr>
                  <pic:blipFill>
                    <a:blip r:embed="rId17"/>
                    <a:stretch>
                      <a:fillRect/>
                    </a:stretch>
                  </pic:blipFill>
                  <pic:spPr>
                    <a:xfrm>
                      <a:off x="0" y="0"/>
                      <a:ext cx="5486400" cy="5883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6592132, E 387606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